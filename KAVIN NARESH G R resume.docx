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1F3864"/>
          <w:sz w:val="28"/>
          <w:szCs w:val="28"/>
          <w:u w:val="none"/>
          <w:shd w:val="clear" w:fill="auto"/>
          <w:vertAlign w:val="baseline"/>
          <w:rtl w:val="0"/>
        </w:rPr>
        <w:t>KAVIN NARESH G R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5572125</wp:posOffset>
            </wp:positionH>
            <wp:positionV relativeFrom="paragraph">
              <wp:posOffset>0</wp:posOffset>
            </wp:positionV>
            <wp:extent cx="871855" cy="1225550"/>
            <wp:effectExtent l="0" t="0" r="0" b="0"/>
            <wp:wrapSquare wrapText="bothSides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2-1/48, Pookarra Street,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61925" cy="16192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Alanganallur, Madurai-625501,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563C1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919480</wp:posOffset>
            </wp:positionV>
            <wp:extent cx="152400" cy="152400"/>
            <wp:effectExtent l="0" t="0" r="0" b="0"/>
            <wp:wrapSquare wrapText="bothSides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</w:t>
      </w:r>
      <w:r>
        <w:fldChar w:fldCharType="begin"/>
      </w:r>
      <w:r>
        <w:instrText xml:space="preserve"> HYPERLINK "mailto:kavinnares@gmail.com"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kavinnares@gmail.com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1090930</wp:posOffset>
            </wp:positionV>
            <wp:extent cx="161925" cy="161925"/>
            <wp:effectExtent l="0" t="0" r="0" b="0"/>
            <wp:wrapSquare wrapText="bothSides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  <w:r>
        <w:fldChar w:fldCharType="begin"/>
      </w:r>
      <w:r>
        <w:instrText xml:space="preserve"> HYPERLINK "https://www.linkedin.com/in/kavin-naresh-g-r/"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kavin-naresh-g-r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1276350</wp:posOffset>
            </wp:positionV>
            <wp:extent cx="171450" cy="171450"/>
            <wp:effectExtent l="0" t="0" r="0" b="0"/>
            <wp:wrapSquare wrapText="bothSides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+91 9751983211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val="clear" w:fill="auto"/>
          <w:vertAlign w:val="baseline"/>
          <w:rtl w:val="0"/>
        </w:rPr>
        <w:t xml:space="preserve">                 </w:t>
      </w:r>
    </w:p>
    <w:p>
      <w:pPr>
        <w:pageBreakBefore w:val="0"/>
        <w:pBdr>
          <w:top w:val="single" w:color="000000" w:sz="4" w:space="0"/>
        </w:pBd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ageBreakBefore w:val="0"/>
        <w:spacing w:after="12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CAREER OBJECTIVE:</w:t>
      </w:r>
    </w:p>
    <w:p>
      <w:pPr>
        <w:pageBreakBefore w:val="0"/>
        <w:spacing w:after="12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To give my Career a solid start by joining a highly professional software company and contribute to the development of the company by outstanding performances and to enhance my skills and capabilities.</w:t>
      </w:r>
    </w:p>
    <w:p>
      <w:pPr>
        <w:pageBreakBefore w:val="0"/>
        <w:spacing w:after="120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ageBreakBefore w:val="0"/>
        <w:spacing w:after="24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ACADEMIC DETAILS:</w:t>
      </w:r>
    </w:p>
    <w:tbl>
      <w:tblPr>
        <w:tblStyle w:val="13"/>
        <w:tblW w:w="991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685"/>
        <w:gridCol w:w="3269"/>
        <w:gridCol w:w="1562"/>
        <w:gridCol w:w="1559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Qualification</w:t>
            </w:r>
          </w:p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Institution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Board/</w:t>
            </w:r>
          </w:p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University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Percentage/</w:t>
            </w:r>
          </w:p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CGPA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Year of Passing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88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B.E.(CSE)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Ramco Institute of Technology, Rajapalayam.</w:t>
            </w:r>
          </w:p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Anna</w:t>
            </w:r>
          </w:p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University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7.5</w:t>
            </w:r>
          </w:p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ageBreakBefor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2021</w:t>
            </w:r>
          </w:p>
        </w:tc>
      </w:tr>
    </w:tbl>
    <w:p>
      <w:pPr>
        <w:pageBreakBefore w:val="0"/>
        <w:spacing w:after="0" w:line="276" w:lineRule="auto"/>
        <w:ind w:left="360" w:firstLine="0"/>
        <w:rPr>
          <w:rFonts w:ascii="Times New Roman" w:hAnsi="Times New Roman" w:eastAsia="Times New Roman" w:cs="Times New Roman"/>
          <w:sz w:val="16"/>
          <w:szCs w:val="16"/>
          <w:u w:val="single"/>
        </w:rPr>
      </w:pPr>
    </w:p>
    <w:p>
      <w:pPr>
        <w:pageBreakBefore w:val="0"/>
        <w:spacing w:after="12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SOFTWARE PROFICIENCY: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Operating System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MS Windows, Ubuntu, Kali Linux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Programming languages known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Python, Java, C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Databases known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MYSQL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Design Tools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Argo UML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Scripting Languages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HTML, PHP, JavaScript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Simulation Tools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MATLAB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IDE               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Android Studio, Eclipse, NetBeans, Microsoft VS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76" w:lineRule="auto"/>
        <w:ind w:left="108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Testing Methodologies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Waterfall &amp; Agile</w:t>
      </w:r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PROJECTS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PROJECT NAME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Payroll Management System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SOFTWARE  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Eclipse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FRONT END   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Java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BACK END     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Servlet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DESCRIPTION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 payroll management system is a tool - predominantly a software program –that enables your business to handle all your employee's financial records in a hassle-free, automated fashion. This includes employee's salaries, bonuses, deductions, net pay, and generation of pay-slips for a specific period.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PROJECT NAME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Library Management System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SOFTWARE     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NetBeans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FRONT END    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HTML5 &amp; CSS, Java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BACK END      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MySQL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DESCRIPTION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 integrated library system, also known as a library management system, is an enterprise resource planning system for a library, used to track items owned, orders made, bills paid, and patrons who have borrowed.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PROJECT NAME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School Management System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SOFTWARE     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NetBeans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FRONT END   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Java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BACK END      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MySQL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DESCRIPTION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The main objective is to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allow schools to digitally monitor the daily activities along with managing all the resources and information on a single platform.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MINI-PROJECTS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 mini project on “Virtual Voice Assistant” using AI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 system to detect objects on the roadway and to help them in a way to regulate voice commands for insisting the objects to visually impaired people, for a safer journey.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 mini project on “Mess Management System” using php and Tomcat Server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7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 quality rating system to rate food provided in our college.</w:t>
      </w:r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INTERNSHIP: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0" w:right="0" w:hanging="360"/>
        <w:jc w:val="both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One-week intern on Python in real hand experience in Silicon Software Services.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0" w:right="0" w:hanging="360"/>
        <w:jc w:val="both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Technology Consulting Virtual Internship in Deloitte.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0" w:right="0" w:hanging="360"/>
        <w:jc w:val="both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Engineering: Undergraduate &amp; Masters Virtual Internship Platform in Microsoft.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76" w:lineRule="auto"/>
        <w:ind w:left="1070" w:right="0" w:hanging="360"/>
        <w:jc w:val="both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Accenture Discovery Program in Accenture.</w:t>
      </w:r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INPLANT TRAINING: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Underwent training on ‘switches and circuits’ at BSNL, Madurai.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Visited Rajapalayam mills on April 2018.</w:t>
      </w:r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INDUSTRIAL VISIT: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Visited ISRO, Kerala on July 2018.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Visited APS software solution, Bangalore on July 2019.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COURSES CERTIFICATION: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Step into Robotic Process Automation at GUVI.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Game Development Using Pygame at GUVI.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NEW INDIA LEARNATHON 2020 organised by ICT Academy.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Getting Started with AI on Jetson at NVIDIA.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Getting Started with Deep Stream for video Analytics on JETSON NANO at NVIDIA.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Html and CSS at Ramco Institute of Technology.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Robotic Process Automation at Automation Anywhere Enterprises.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Introduction to cyber security at CISCO networking Academy.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Cybersecurity Essential at CISCO networking Academy.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Entrepreneurship at CISCO networking Academy.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Career edge-knockdown the lockdown at TCSION.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Machine learning &amp; Deep learning onramp at Math Work.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Introduction to IOT at CISCO networking Academy.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Google Ads Search Certification at Google.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Google Cloud Platform Business Professional Accreditation at Google.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Fundamentals of Digital Marketing at Google.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Diploma in Web Design offered by Alison.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Java Programming for Complete Beginners offered by Alison.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Completed Stepathon course offered by The Hindu and scored 8.4/10.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SPECIALIZATION CERTIFICATION: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“Deep learning” by deeplearning.ai at Coursera.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“Full-Stack Web Development with React” by The Hong Kong University of Science and      Technology at Coursera.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“Big Data” by UCSanDiego at Coursera.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VALUE ADDED COURSES: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Attended a course on “CLOUD COMPUTING TECHNOLOGY” conducted by Salesforce Technology Solutions India Pvt. Ltd from 12-3-2019 to 17-3-2019.</w:t>
      </w:r>
    </w:p>
    <w:p>
      <w:pPr>
        <w:keepNext w:val="0"/>
        <w:keepLines w:val="0"/>
        <w:pageBreakBefore w:val="0"/>
        <w:widowControl/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9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Attended a course on “Internet of Things (IoT) with Raspberry-pi” conducted by Seven Hills Technology Solutions India Pvt. Ltd from 28-7-2019 to 30-7-2019.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AWARDS AND ACCOLADES: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Received “Best Library User Award” for making outstanding progress in reading and using our college library.</w:t>
      </w:r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</w:pPr>
      <w:bookmarkStart w:id="1" w:name="_GoBack"/>
      <w:bookmarkEnd w:id="1"/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PERSONAL DETAILS: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Date of Birth:16-08-1999.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Languages known: English, Telugu, Tamil.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Hobbies: Browsing, drawing &amp;amp; painting.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76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Interpersonal Skills: Emotional intelligence, Situation Handling, Quick learner, Active listener, Self- confidence.</w:t>
      </w:r>
    </w:p>
    <w:p>
      <w:pPr>
        <w:pageBreakBefore w:val="0"/>
        <w:spacing w:after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                                                                                  </w:t>
      </w:r>
    </w:p>
    <w:sectPr>
      <w:pgSz w:w="11906" w:h="16838"/>
      <w:pgMar w:top="567" w:right="720" w:bottom="851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▪"/>
      <w:lvlJc w:val="left"/>
      <w:pPr>
        <w:ind w:left="107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1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3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7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9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3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bullet"/>
      <w:lvlText w:val="▪"/>
      <w:lvlJc w:val="left"/>
      <w:pPr>
        <w:ind w:left="107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1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3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7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9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3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0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▪"/>
      <w:lvlJc w:val="left"/>
      <w:pPr>
        <w:ind w:left="107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1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3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7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9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3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▪"/>
      <w:lvlJc w:val="left"/>
      <w:pPr>
        <w:ind w:left="106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A241D34"/>
    <w:multiLevelType w:val="multilevel"/>
    <w:tmpl w:val="5A241D34"/>
    <w:lvl w:ilvl="0" w:tentative="0">
      <w:start w:val="1"/>
      <w:numFmt w:val="bullet"/>
      <w:lvlText w:val="▪"/>
      <w:lvlJc w:val="left"/>
      <w:pPr>
        <w:ind w:left="107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1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3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7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9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3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823A55"/>
    <w:rsid w:val="7A030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137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2023-12-23T06:36:35Z</dcterms:created>
  <dc:creator>Khaleel</dc:creator>
  <cp:lastModifiedBy>Khaleel</cp:lastModifiedBy>
  <dcterms:modified xsi:type="dcterms:W3CDTF">2023-12-23T08:54:36Z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9034134BD32B4CB58436FEB37A9D3B45_12</vt:lpwstr>
  </property>
</Properties>
</file>